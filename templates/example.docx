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PRACOVNÍ SMLOUVA</w:t>
      </w:r>
    </w:p>
    <w:p>
      <w:r>
        <w:t>uzavřená podle zákona č. 262/2006 Sb., zákoníku práce</w:t>
        <w:br/>
      </w:r>
    </w:p>
    <w:p>
      <w:r>
        <w:t>Mezi zaměstnavatelem:</w:t>
        <w:br/>
      </w:r>
    </w:p>
    <w:p>
      <w:r>
        <w:t>Název společnosti: {firma_nazev}</w:t>
      </w:r>
    </w:p>
    <w:p>
      <w:r>
        <w:t>IČO: {firma_ico}</w:t>
      </w:r>
    </w:p>
    <w:p>
      <w:r>
        <w:t>Sídlo: {firma_adresa}</w:t>
      </w:r>
    </w:p>
    <w:p>
      <w:r>
        <w:t>Zastoupená: {firma_zastoupena}</w:t>
      </w:r>
    </w:p>
    <w:p>
      <w:r>
        <w:t>Vedena: {firma_vedena}</w:t>
        <w:br/>
      </w:r>
    </w:p>
    <w:p>
      <w:r>
        <w:t>a zaměstnancem:</w:t>
        <w:br/>
      </w:r>
    </w:p>
    <w:p>
      <w:r>
        <w:t>Jméno: {jmeno} {prijmeni}</w:t>
      </w:r>
    </w:p>
    <w:p>
      <w:r>
        <w:t>Datum narození: {datum_narozeni}</w:t>
      </w:r>
    </w:p>
    <w:p>
      <w:r>
        <w:t>Adresa bydliště: {adresa_bydliste}</w:t>
        <w:br/>
      </w:r>
    </w:p>
    <w:p>
      <w:r>
        <w:t>Předmět smlouvy:</w:t>
      </w:r>
    </w:p>
    <w:p>
      <w:r>
        <w:t>Zaměstnanec nastupuje na pozici {pozice} od {datum_nastupu}.</w:t>
        <w:br/>
      </w:r>
    </w:p>
    <w:p>
      <w:r>
        <w:t>Místo výkonu práce: {misto_prace}</w:t>
      </w:r>
    </w:p>
    <w:p>
      <w:r>
        <w:t>Délka pracovní smlouvy: {delka_smlouvy}</w:t>
      </w:r>
    </w:p>
    <w:p>
      <w:r>
        <w:t>Mzda: {mzda} Kč měsíčně</w:t>
      </w:r>
    </w:p>
    <w:p>
      <w:r>
        <w:t>Datum uzavření smlouvy: {datum_uzavreni}</w:t>
        <w:br/>
      </w:r>
    </w:p>
    <w:p>
      <w:r>
        <w:t>Podpis zaměstnavatele: _______________________</w:t>
      </w:r>
    </w:p>
    <w:p>
      <w:r>
        <w:t>Podpis zaměstnance: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